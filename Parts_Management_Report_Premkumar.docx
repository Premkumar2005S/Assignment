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3F84E" w14:textId="77777777" w:rsidR="00DB12EB" w:rsidRDefault="003B4B37">
      <w:pPr>
        <w:pStyle w:val="Heading1"/>
      </w:pPr>
      <w:r>
        <w:t>Management of Parts using Data Structures (Stacks, Queues, Linked Lists)</w:t>
      </w:r>
    </w:p>
    <w:p w14:paraId="07F9C769" w14:textId="77777777" w:rsidR="00AB70B8" w:rsidRDefault="003B4B37">
      <w:r>
        <w:t xml:space="preserve">Name: </w:t>
      </w:r>
      <w:r w:rsidR="00AB70B8">
        <w:t>Premkumar S</w:t>
      </w:r>
    </w:p>
    <w:p w14:paraId="39505860" w14:textId="6619D47E" w:rsidR="00DB12EB" w:rsidRDefault="003B4B37">
      <w:r>
        <w:t>Roll Number: ME24B1</w:t>
      </w:r>
      <w:r w:rsidR="00AB70B8">
        <w:t>021</w:t>
      </w:r>
    </w:p>
    <w:p w14:paraId="5A5B3157" w14:textId="77777777" w:rsidR="00DB12EB" w:rsidRDefault="003B4B37">
      <w:r>
        <w:t>Date: 28-04-2025</w:t>
      </w:r>
    </w:p>
    <w:p w14:paraId="7780C7F8" w14:textId="77777777" w:rsidR="00DB12EB" w:rsidRDefault="003B4B37">
      <w:pPr>
        <w:pStyle w:val="Heading2"/>
      </w:pPr>
      <w:r>
        <w:t>Problem Statement</w:t>
      </w:r>
    </w:p>
    <w:p w14:paraId="22846E7B" w14:textId="77777777" w:rsidR="00DB12EB" w:rsidRDefault="003B4B37">
      <w:r>
        <w:t xml:space="preserve">In industries like manufacturing and maintenance, it is crucial to manage various machine parts </w:t>
      </w:r>
      <w:r>
        <w:t>effectively — including normal, urgent, leaky, fixed, and high-priority parts. This assignment focuses on developing a system that can:</w:t>
      </w:r>
      <w:r>
        <w:br/>
      </w:r>
      <w:r>
        <w:br/>
        <w:t>- Add, remove, and manage parts.</w:t>
      </w:r>
      <w:r>
        <w:br/>
        <w:t>- Handle urgent/emergency parts separately.</w:t>
      </w:r>
      <w:r>
        <w:br/>
        <w:t>- Track the usage of the system (logging).</w:t>
      </w:r>
      <w:r>
        <w:br/>
        <w:t>- Manage faulty (leaky) parts and their fixing status.</w:t>
      </w:r>
      <w:r>
        <w:br/>
        <w:t>- Prioritize important parts efficiently.</w:t>
      </w:r>
    </w:p>
    <w:p w14:paraId="4D8F220D" w14:textId="77777777" w:rsidR="00DB12EB" w:rsidRDefault="003B4B37">
      <w:pPr>
        <w:pStyle w:val="Heading2"/>
      </w:pPr>
      <w:r>
        <w:t>Objectives</w:t>
      </w:r>
    </w:p>
    <w:p w14:paraId="071A1D80" w14:textId="77777777" w:rsidR="00DB12EB" w:rsidRDefault="003B4B37">
      <w:r>
        <w:t>- Implement different data structures like Queue, Stack, and Linked Lists to simulate real-world part management.</w:t>
      </w:r>
      <w:r>
        <w:br/>
        <w:t>- Design modular and efficient code for each operation.</w:t>
      </w:r>
      <w:r>
        <w:br/>
        <w:t>- Maintain logs and ensure all parts are properly handled according to their priority or status.</w:t>
      </w:r>
      <w:r>
        <w:br/>
        <w:t>- Test the system using sample parts and display outputs clearly.</w:t>
      </w:r>
    </w:p>
    <w:p w14:paraId="0FEA63A3" w14:textId="77777777" w:rsidR="00DB12EB" w:rsidRDefault="003B4B37">
      <w:pPr>
        <w:pStyle w:val="Heading2"/>
      </w:pPr>
      <w:r>
        <w:t>Design Explanation</w:t>
      </w:r>
    </w:p>
    <w:p w14:paraId="2DFD172B" w14:textId="77777777" w:rsidR="00DB12EB" w:rsidRDefault="003B4B37">
      <w:r>
        <w:t>The solution uses modular functions for each part of the system (queue handling, stack operations, linked list management, logging, etc.) to keep it organized and easy to maintain.</w:t>
      </w:r>
    </w:p>
    <w:p w14:paraId="616E93E0" w14:textId="77777777" w:rsidR="00DB12EB" w:rsidRDefault="003B4B37">
      <w:r>
        <w:t>Each category of parts is handled differently:</w:t>
      </w:r>
    </w:p>
    <w:p w14:paraId="6A2BEE9C" w14:textId="77777777" w:rsidR="00DB12EB" w:rsidRDefault="003B4B37">
      <w:pPr>
        <w:pStyle w:val="ListBullet"/>
      </w:pPr>
      <w:r>
        <w:t>Normal requests -&gt; Queue (FIFO)</w:t>
      </w:r>
      <w:r>
        <w:br/>
        <w:t>Urgent parts -&gt; Stack (LIFO)</w:t>
      </w:r>
      <w:r>
        <w:br/>
        <w:t>Leaky parts -&gt; Singly Linked List</w:t>
      </w:r>
      <w:r>
        <w:br/>
        <w:t>Fixed parts -&gt; Doubly Linked List</w:t>
      </w:r>
      <w:r>
        <w:br/>
        <w:t>Priority parts -&gt; Circular Linked List</w:t>
      </w:r>
      <w:r>
        <w:br/>
        <w:t>Usage Log -&gt; Array</w:t>
      </w:r>
    </w:p>
    <w:p w14:paraId="326DC8A4" w14:textId="77777777" w:rsidR="00DB12EB" w:rsidRDefault="003B4B37">
      <w:pPr>
        <w:pStyle w:val="Heading2"/>
      </w:pPr>
      <w:r>
        <w:t>Why These Data Structures Were Chosen</w:t>
      </w:r>
    </w:p>
    <w:p w14:paraId="38B6F99F" w14:textId="77777777" w:rsidR="00DB12EB" w:rsidRDefault="003B4B37">
      <w:r>
        <w:t>- Queue ensures fair processing.</w:t>
      </w:r>
      <w:r>
        <w:br/>
        <w:t>- Stack handles most recent emergencies first.</w:t>
      </w:r>
      <w:r>
        <w:br/>
        <w:t>- Singly Linked List is efficient for dynamic insertion/deletion.</w:t>
      </w:r>
      <w:r>
        <w:br/>
      </w:r>
      <w:r>
        <w:lastRenderedPageBreak/>
        <w:t>- Doubly Linked List helps in forward/backward traversal of fixed parts.</w:t>
      </w:r>
      <w:r>
        <w:br/>
        <w:t>- Circular Linked List keeps priority parts in continuous rotation.</w:t>
      </w:r>
      <w:r>
        <w:br/>
        <w:t>- Array for usage log simplifies storage and access.</w:t>
      </w:r>
    </w:p>
    <w:p w14:paraId="5E930B85" w14:textId="77777777" w:rsidR="00DB12EB" w:rsidRDefault="003B4B37">
      <w:pPr>
        <w:pStyle w:val="Heading2"/>
      </w:pPr>
      <w:r>
        <w:t>Logic of the Code</w:t>
      </w:r>
    </w:p>
    <w:p w14:paraId="4A2DE773" w14:textId="77777777" w:rsidR="00DB12EB" w:rsidRDefault="003B4B37">
      <w:r>
        <w:t>1. Initialize queue, stack, and linked lists.</w:t>
      </w:r>
      <w:r>
        <w:br/>
        <w:t>2. Add/remove parts from queue and stack.</w:t>
      </w:r>
      <w:r>
        <w:br/>
        <w:t>3. Log actions in usage log.</w:t>
      </w:r>
      <w:r>
        <w:br/>
        <w:t>4. Manage leaky parts using singly linked list.</w:t>
      </w:r>
      <w:r>
        <w:br/>
        <w:t>5. Manage fixed parts with doubly linked list.</w:t>
      </w:r>
      <w:r>
        <w:br/>
        <w:t>6. Manage priority parts using circular linked list.</w:t>
      </w:r>
      <w:r>
        <w:br/>
        <w:t>7. Test the system with sample parts.</w:t>
      </w:r>
      <w:r>
        <w:br/>
        <w:t>8. Display outputs for each operation.</w:t>
      </w:r>
    </w:p>
    <w:p w14:paraId="5E150376" w14:textId="77777777" w:rsidR="00DB12EB" w:rsidRDefault="003B4B37">
      <w:pPr>
        <w:pStyle w:val="Heading2"/>
      </w:pPr>
      <w:r>
        <w:t>Variables and Functions Used</w:t>
      </w:r>
    </w:p>
    <w:p w14:paraId="6732BA27" w14:textId="77777777" w:rsidR="00DB12EB" w:rsidRDefault="003B4B37">
      <w:r>
        <w:t>Key Variables:</w:t>
      </w:r>
      <w:r>
        <w:br/>
        <w:t>- PartQueue pqueue: Normal parts queue</w:t>
      </w:r>
      <w:r>
        <w:br/>
        <w:t>- UrgentStack estack: Urgent parts stack</w:t>
      </w:r>
      <w:r>
        <w:br/>
        <w:t>- Usage ulog[LOG_MAX]: Action history log</w:t>
      </w:r>
      <w:r>
        <w:br/>
        <w:t>- LeakyNode* leaky: Head of leaky parts</w:t>
      </w:r>
      <w:r>
        <w:br/>
        <w:t>- FixedNode* fixed: Head of fixed parts</w:t>
      </w:r>
      <w:r>
        <w:br/>
        <w:t>- PrioNode* prio: Circular linked list head</w:t>
      </w:r>
      <w:r>
        <w:br/>
      </w:r>
      <w:r>
        <w:br/>
        <w:t>Key Functions:</w:t>
      </w:r>
      <w:r>
        <w:br/>
        <w:t>- setupQueue, setupStack: Initialize structures</w:t>
      </w:r>
      <w:r>
        <w:br/>
        <w:t>- addToQ, removeFromQ: Queue operations</w:t>
      </w:r>
      <w:r>
        <w:br/>
        <w:t>- pushToS, popFromS: Stack operations</w:t>
      </w:r>
      <w:r>
        <w:br/>
        <w:t>- logUse, showLog: Log actions</w:t>
      </w:r>
      <w:r>
        <w:br/>
        <w:t>- addLeaky, removeLeaky, showLeaky: Manage leaks</w:t>
      </w:r>
      <w:r>
        <w:br/>
        <w:t>- addFixed, showFixedFwd, showFixedBwd: Man</w:t>
      </w:r>
      <w:r>
        <w:t>age fixed parts</w:t>
      </w:r>
      <w:r>
        <w:br/>
        <w:t>- addPrio, showPrio: Manage priority parts</w:t>
      </w:r>
      <w:r>
        <w:br/>
        <w:t>- testQueueStack, testLogging, testParts: Testing modules</w:t>
      </w:r>
    </w:p>
    <w:p w14:paraId="201C66C7" w14:textId="77777777" w:rsidR="00DB12EB" w:rsidRDefault="003B4B37">
      <w:pPr>
        <w:pStyle w:val="Heading2"/>
      </w:pPr>
      <w:r>
        <w:lastRenderedPageBreak/>
        <w:t>Sample Output Screenshot</w:t>
      </w:r>
    </w:p>
    <w:p w14:paraId="7C9F9663" w14:textId="77777777" w:rsidR="00DB12EB" w:rsidRDefault="003B4B37">
      <w:r>
        <w:rPr>
          <w:noProof/>
        </w:rPr>
        <w:drawing>
          <wp:inline distT="0" distB="0" distL="0" distR="0" wp14:anchorId="2BD37DCD" wp14:editId="6B8DDD6A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59B7" w14:textId="77777777" w:rsidR="00DB12EB" w:rsidRDefault="003B4B37">
      <w:r>
        <w:br w:type="page"/>
      </w:r>
    </w:p>
    <w:sectPr w:rsidR="00DB12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3745118">
    <w:abstractNumId w:val="8"/>
  </w:num>
  <w:num w:numId="2" w16cid:durableId="1984238483">
    <w:abstractNumId w:val="6"/>
  </w:num>
  <w:num w:numId="3" w16cid:durableId="2006351708">
    <w:abstractNumId w:val="5"/>
  </w:num>
  <w:num w:numId="4" w16cid:durableId="1795325531">
    <w:abstractNumId w:val="4"/>
  </w:num>
  <w:num w:numId="5" w16cid:durableId="1021080306">
    <w:abstractNumId w:val="7"/>
  </w:num>
  <w:num w:numId="6" w16cid:durableId="324553308">
    <w:abstractNumId w:val="3"/>
  </w:num>
  <w:num w:numId="7" w16cid:durableId="1616867133">
    <w:abstractNumId w:val="2"/>
  </w:num>
  <w:num w:numId="8" w16cid:durableId="520357100">
    <w:abstractNumId w:val="1"/>
  </w:num>
  <w:num w:numId="9" w16cid:durableId="124587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6562"/>
    <w:rsid w:val="0015074B"/>
    <w:rsid w:val="0029639D"/>
    <w:rsid w:val="00326F90"/>
    <w:rsid w:val="003B4B37"/>
    <w:rsid w:val="00AA1D8D"/>
    <w:rsid w:val="00AB70B8"/>
    <w:rsid w:val="00B47730"/>
    <w:rsid w:val="00CB0664"/>
    <w:rsid w:val="00DB12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F268AC"/>
  <w14:defaultImageDpi w14:val="300"/>
  <w15:docId w15:val="{E4578369-5BFF-47A8-93A0-DF949021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Nikil Venkatanarayanan</cp:lastModifiedBy>
  <cp:revision>2</cp:revision>
  <dcterms:created xsi:type="dcterms:W3CDTF">2025-04-28T09:53:00Z</dcterms:created>
  <dcterms:modified xsi:type="dcterms:W3CDTF">2025-04-28T09:53:00Z</dcterms:modified>
  <cp:category/>
</cp:coreProperties>
</file>